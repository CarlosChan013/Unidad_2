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hola mundo </w:t>
      </w:r>
    </w:p>
    <w:p>
      <w:r>
        <w:t>hola mundo 2.</w:t>
      </w:r>
    </w:p>
    <w:p>
      <w:r>
        <w:t>hola mundo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